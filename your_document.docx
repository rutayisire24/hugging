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there , This is a fucking future here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